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改进yolo11-TADDH等200+全套创新点大全：柠檬水果质量与缺陷检测系统源码＆数据集全套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农业科技的迅速发展，水果质量与缺陷检测已成为提高农业生产效率和产品质量的重要研究领域。柠檬作为一种广泛种植和消费的水果，其质量直接影响到市场销售和消费者满意度。然而，传统的人工检测方法不仅耗时耗力，而且容易受到主观因素的影响，导致检测结果的不一致性。因此，开发一种高效、准确的自动化检测系统显得尤为重要。</w:t>
        <w:br/>
        <w:br/>
        <w:t>基于改进YOLOv11的柠檬水果质量与缺陷检测系统，旨在利用深度学习技术，结合先进的计算机视觉算法，实现对柠檬水果的快速检测与分类。该系统将应用于对柠檬的多种缺陷进行识别，包括瑕疵、病害、霉变等，确保在采摘和运输过程中及时发现问题，降低损失。此外，通过对柠檬质量的实时监测，能够为果农提供科学的管理依据，提升果品的市场竞争力。</w:t>
        <w:br/>
        <w:br/>
        <w:t>本研究所使用的数据集包含2700张标注图像，涵盖了8种不同的缺陷类别，如“artifact”、“blemish”、“gangrene”等。这些数据的多样性和丰富性为模型的训练提供了坚实的基础。通过对数据集的深入分析与处理，采用实例分割的方式，可以更精确地识别和定位柠檬上的缺陷，从而提高检测的准确性和可靠性。</w:t>
        <w:br/>
        <w:br/>
        <w:t>综上所述，基于改进YOLOv11的柠檬水果质量与缺陷检测系统，不仅具有重要的理论研究价值，还有助于推动农业智能化的发展，提升水果产业的整体水平。这一研究将为实现农业生产的数字化、智能化提供新的思路和方法，为可持续农业发展贡献力量。</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本项目旨在开发一个改进的YOLOv11模型，以实现柠檬水果的质量与缺陷检测。为此，我们构建了一个专门的数据集，主题为“FRUIT QUALITY AND DEFECT CL”，该数据集包含了多种与柠檬水果质量相关的缺陷类型。数据集中共涵盖8个类别，具体包括：artifact（伪影）、blemish（瑕疵）、dark_style_remains（暗色风格残留）、gangrene（坏疽）、illness（疾病）、image_quality（图像质量）、mould（霉变）以及pedicel（果梗）。这些类别不仅反映了柠檬在生长和存储过程中可能遭遇的各种质量问题，还为模型的训练提供了丰富的样本和多样化的特征。</w:t>
        <w:br/>
        <w:br/>
        <w:t>在数据集的构建过程中，我们注重数据的多样性和代表性，确保每个类别都包含足够的样本，以便模型能够学习到不同缺陷的特征。例如，瑕疵和霉变可能在视觉上有明显的差异，而坏疽和疾病则可能需要更细致的特征提取。通过精心挑选和标注样本，我们希望模型能够在实际应用中准确识别出柠檬的质量问题，从而为农产品的质量控制提供有效的技术支持。</w:t>
        <w:br/>
        <w:br/>
        <w:t>此外，为了提升模型的鲁棒性，我们还对数据集进行了多种数据增强处理，包括旋转、缩放、翻转等操作。这些增强措施旨在模拟不同的拍摄条件和环境变化，使得训练后的模型能够在多种实际场景中保持良好的性能。通过这一系列的努力，我们期望构建一个高效、准确的柠檬水果质量与缺陷检测系统，为农业生产和食品安全提供重要的技术保障。</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```以下是经过精简和注释的核心代码部分：</w:t>
        <w:br/>
        <w:br/>
        <w:t>```python</w:t>
        <w:br/>
        <w:t>import torch</w:t>
        <w:br/>
        <w:t>import torch.nn as nn</w:t>
        <w:br/>
        <w:br/>
        <w:t># 自定义的批归一化类，包含一个可学习的参数 alpha</w:t>
        <w:br/>
        <w:t>class RepBN(nn.Module):</w:t>
        <w:br/>
        <w:t xml:space="preserve">    def __init__(self, channels):</w:t>
        <w:br/>
        <w:t xml:space="preserve">        super(RepBN, self).__init__()</w:t>
        <w:br/>
        <w:t xml:space="preserve">        # 初始化可学习参数 alpha，初始值为 1</w:t>
        <w:br/>
        <w:t xml:space="preserve">        self.alpha = nn.Parameter(torch.ones(1))</w:t>
        <w:br/>
        <w:t xml:space="preserve">        # 使用 1D 批归一化</w:t>
        <w:br/>
        <w:t xml:space="preserve">        self.bn = nn.BatchNorm1d(channels)</w:t>
        <w:br/>
        <w:br/>
        <w:t xml:space="preserve">    def forward(self, x):</w:t>
        <w:br/>
        <w:t xml:space="preserve">        # 将输入张量的维度进行转置，以适应 BatchNorm1d 的输入格式</w:t>
        <w:br/>
        <w:t xml:space="preserve">        x = x.transpose(1, 2)</w:t>
        <w:br/>
        <w:t xml:space="preserve">        # 进行批归一化，并加上 alpha 乘以原始输入</w:t>
        <w:br/>
        <w:t xml:space="preserve">        x = self.bn(x) + self.alpha * x</w:t>
        <w:br/>
        <w:t xml:space="preserve">        # 再次转置回原来的维度</w:t>
        <w:br/>
        <w:t xml:space="preserve">        x = x.transpose(1, 2)</w:t>
        <w:br/>
        <w:t xml:space="preserve">        return x</w:t>
        <w:br/>
        <w:br/>
        <w:br/>
        <w:t># 自定义的线性归一化类，包含两个归一化方法</w:t>
        <w:br/>
        <w:t>class LinearNorm(nn.Module):</w:t>
        <w:br/>
        <w:t xml:space="preserve">    def __init__(self, dim, norm1, norm2, warm=0, step=300000, r0=1.0):</w:t>
        <w:br/>
        <w:t xml:space="preserve">        super(LinearNorm, self).__init__()</w:t>
        <w:br/>
        <w:t xml:space="preserve">        # 预热阶段的步数</w:t>
        <w:br/>
        <w:t xml:space="preserve">        self.register_buffer('warm', torch.tensor(warm))</w:t>
        <w:br/>
        <w:t xml:space="preserve">        # 当前迭代步数</w:t>
        <w:br/>
        <w:t xml:space="preserve">        self.register_buffer('iter', torch.tensor(step))</w:t>
        <w:br/>
        <w:t xml:space="preserve">        # 总步数</w:t>
        <w:br/>
        <w:t xml:space="preserve">        self.register_buffer('total_step', torch.tensor(step))</w:t>
        <w:br/>
        <w:t xml:space="preserve">        # 初始比例 r0</w:t>
        <w:br/>
        <w:t xml:space="preserve">        self.r0 = r0</w:t>
        <w:br/>
        <w:t xml:space="preserve">        # 第一个归一化方法</w:t>
        <w:br/>
        <w:t xml:space="preserve">        self.norm1 = norm1(dim)</w:t>
        <w:br/>
        <w:t xml:space="preserve">        # 第二个归一化方法</w:t>
        <w:br/>
        <w:t xml:space="preserve">        self.norm2 = norm2(dim)</w:t>
        <w:br/>
        <w:br/>
        <w:t xml:space="preserve">    def forward(self, x):</w:t>
        <w:br/>
        <w:t xml:space="preserve">        if self.training:  # 如果处于训练模式</w:t>
        <w:br/>
        <w:t xml:space="preserve">            if self.warm &gt; 0:  # 如果还有预热步数</w:t>
        <w:br/>
        <w:t xml:space="preserve">                self.warm.copy_(self.warm - 1)  # 减少预热步数</w:t>
        <w:br/>
        <w:t xml:space="preserve">                x = self.norm1(x)  # 使用第一个归一化方法</w:t>
        <w:br/>
        <w:t xml:space="preserve">            else:</w:t>
        <w:br/>
        <w:t xml:space="preserve">                # 计算当前的 lambda 值，决定两个归一化方法的权重</w:t>
        <w:br/>
        <w:t xml:space="preserve">                lamda = self.r0 * self.iter / self.total_step</w:t>
        <w:br/>
        <w:t xml:space="preserve">                if self.iter &gt; 0:</w:t>
        <w:br/>
        <w:t xml:space="preserve">                    self.iter.copy_(self.iter - 1)  # 减少迭代步数</w:t>
        <w:br/>
        <w:t xml:space="preserve">                # 分别使用两个归一化方法</w:t>
        <w:br/>
        <w:t xml:space="preserve">                x1 = self.norm1(x)</w:t>
        <w:br/>
        <w:t xml:space="preserve">                x2 = self.norm2(x)</w:t>
        <w:br/>
        <w:t xml:space="preserve">                # 根据 lambda 进行加权平均</w:t>
        <w:br/>
        <w:t xml:space="preserve">                x = lamda * x1 + (1 - lamda) * x2</w:t>
        <w:br/>
        <w:t xml:space="preserve">        else:</w:t>
        <w:br/>
        <w:t xml:space="preserve">            # 如果不在训练模式，直接使用第二个归一化方法</w:t>
        <w:br/>
        <w:t xml:space="preserve">            x = self.norm2(x)</w:t>
        <w:br/>
        <w:t xml:space="preserve">        return x</w:t>
        <w:br/>
        <w:t>```</w:t>
        <w:br/>
        <w:br/>
        <w:t>### 代码说明：</w:t>
        <w:br/>
        <w:t>1. **RepBN 类**：</w:t>
        <w:br/>
        <w:t xml:space="preserve">   - 该类实现了一个自定义的批归一化层，增加了一个可学习的参数 `alpha`，用于调整归一化后的输出与原始输入之间的关系。</w:t>
        <w:br/>
        <w:t xml:space="preserve">   - 在 `forward` 方法中，输入张量的维度被转置，以适应 `BatchNorm1d` 的要求，进行归一化后再加上 `alpha` 乘以原始输入。</w:t>
        <w:br/>
        <w:br/>
        <w:t>2. **LinearNorm 类**：</w:t>
        <w:br/>
        <w:t xml:space="preserve">   - 该类实现了一个线性归一化机制，支持两个不同的归一化方法（`norm1` 和 `norm2`）。</w:t>
        <w:br/>
        <w:t xml:space="preserve">   - 在训练过程中，首先检查是否在预热阶段，如果是，则只使用 `norm1`。当预热结束后，计算一个动态的权重 `lambda`，根据当前的迭代步数来决定使用两个归一化方法的比例。</w:t>
        <w:br/>
        <w:t xml:space="preserve">   - 在非训练模式下，直接使用 `norm2` 进行归一化。```</w:t>
      </w:r>
    </w:p>
    <w:p>
      <w:pPr>
        <w:spacing w:line="240" w:lineRule="auto"/>
        <w:jc w:val="left"/>
      </w:pPr>
      <w:r>
        <w:rPr>
          <w:rFonts w:ascii="Times New Roman" w:hAnsi="Times New Roman" w:eastAsia="宋体"/>
          <w:color w:val="000000"/>
          <w:sz w:val="24"/>
        </w:rPr>
        <w:t>这个文件定义了两个深度学习模型的模块，分别是`RepBN`和`LinearNorm`，它们都是基于PyTorch框架构建的。</w:t>
        <w:br/>
        <w:br/>
        <w:t>首先，`RepBN`类是一个自定义的批量归一化模块。它的构造函数接收一个参数`channels`，表示输入数据的通道数。在构造函数中，定义了一个可学习的参数`alpha`，初始值为1，并创建了一个标准的1维批量归一化层`bn`。在前向传播方法`forward`中，输入数据`x`首先进行维度转置，将通道维移到最后。接着，应用批量归一化层`bn`，并将归一化的结果与`alpha`乘以原始输入`x`相加。最后，再次对结果进行维度转置，以恢复原来的形状并返回。</w:t>
        <w:br/>
        <w:br/>
        <w:t>接下来是`LinearNorm`类，它实现了一种线性归一化机制。构造函数接收多个参数，包括`dim`（输入数据的维度）、`norm1`和`norm2`（分别是两种归一化方法的构造函数）、`warm`（预热步数）、`step`（总步数）和`r0`（初始比例因子）。在构造函数中，使用`register_buffer`方法注册了一些张量，这些张量在模型训练时不会被视为模型参数。`forward`方法中，如果模型处于训练状态，首先检查是否还有预热步数，如果有，则使用`norm1`对输入`x`进行归一化处理。否则，计算一个动态的比例因子`lamda`，并根据当前的迭代次数调整它。接着，分别使用`norm1`和`norm2`对输入`x`进行归一化，最后根据`lamda`的值将两者的结果加权平均。如果模型不在训练状态，则直接使用`norm2`对输入进行归一化处理并返回结果。</w:t>
        <w:br/>
        <w:br/>
        <w:t>总体来说，这两个模块提供了自定义的归一化功能，适用于需要在训练过程中动态调整归一化策略的深度学习模型。`RepBN`通过引入可学习的参数增强了批量归一化的灵活性，而`LinearNorm`则通过线性组合两种归一化方法实现了更复杂的归一化策略。</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build_selective_scan_fn(selective_scan_cuda: object = None, mode="mamba_ssm", tag=None):</w:t>
        <w:br/>
        <w:t xml:space="preserve">    """</w:t>
        <w:br/>
        <w:t xml:space="preserve">    构建选择性扫描函数的工厂方法。</w:t>
        <w:br/>
        <w:t xml:space="preserve">    </w:t>
        <w:br/>
        <w:t xml:space="preserve">    参数:</w:t>
        <w:br/>
        <w:t xml:space="preserve">    selective_scan_cuda: CUDA实现的选择性扫描函数。</w:t>
        <w:br/>
        <w:t xml:space="preserve">    mode: 选择的模式，决定使用哪种选择性扫描实现。</w:t>
        <w:br/>
        <w:t xml:space="preserve">    tag: 额外的标签信息。</w:t>
        <w:br/>
        <w:t xml:space="preserve">    </w:t>
        <w:br/>
        <w:t xml:space="preserve">    返回:</w:t>
        <w:br/>
        <w:t xml:space="preserve">    selective_scan_fn: 选择性扫描函数。</w:t>
        <w:br/>
        <w:t xml:space="preserve">    """</w:t>
        <w:br/>
        <w:t xml:space="preserve">    </w:t>
        <w:br/>
        <w:t xml:space="preserve">    class SelectiveScanFn(torch.autograd.Function):</w:t>
        <w:br/>
        <w:t xml:space="preserve">        @staticmethod</w:t>
        <w:br/>
        <w:t xml:space="preserve">        def forward(ctx, u, delta, A, B, C, D=None, z=None, delta_bias=None, delta_softplus=False, return_last_state=False, nrows=1, backnrows=-1):</w:t>
        <w:br/>
        <w:t xml:space="preserve">            """</w:t>
        <w:br/>
        <w:t xml:space="preserve">            前向传播方法，计算选择性扫描的输出。</w:t>
        <w:br/>
        <w:t xml:space="preserve">            </w:t>
        <w:br/>
        <w:t xml:space="preserve">            参数:</w:t>
        <w:br/>
        <w:t xml:space="preserve">            ctx: 上下文对象，用于保存信息以便反向传播。</w:t>
        <w:br/>
        <w:t xml:space="preserve">            u: 输入张量。</w:t>
        <w:br/>
        <w:t xml:space="preserve">            delta: 变化率张量。</w:t>
        <w:br/>
        <w:t xml:space="preserve">            A, B, C: 相关参数张量。</w:t>
        <w:br/>
        <w:t xml:space="preserve">            D: 可选的额外参数张量。</w:t>
        <w:br/>
        <w:t xml:space="preserve">            z: 可选的张量。</w:t>
        <w:br/>
        <w:t xml:space="preserve">            delta_bias: 可选的偏置。</w:t>
        <w:br/>
        <w:t xml:space="preserve">            delta_softplus: 是否使用softplus激活。</w:t>
        <w:br/>
        <w:t xml:space="preserve">            return_last_state: 是否返回最后的状态。</w:t>
        <w:br/>
        <w:t xml:space="preserve">            nrows: 行数参数。</w:t>
        <w:br/>
        <w:t xml:space="preserve">            backnrows: 反向传播时的行数参数。</w:t>
        <w:br/>
        <w:t xml:space="preserve">            </w:t>
        <w:br/>
        <w:t xml:space="preserve">            返回:</w:t>
        <w:br/>
        <w:t xml:space="preserve">            out: 输出张量，或包含输出和最后状态的元组。</w:t>
        <w:br/>
        <w:t xml:space="preserve">            """</w:t>
        <w:br/>
        <w:t xml:space="preserve">            # 确保输入张量是连续的</w:t>
        <w:br/>
        <w:t xml:space="preserve">            if u.stride(-1) != 1:</w:t>
        <w:br/>
        <w:t xml:space="preserve">                u = u.contiguous()</w:t>
        <w:br/>
        <w:t xml:space="preserve">            if delta.stride(-1) != 1:</w:t>
        <w:br/>
        <w:t xml:space="preserve">                delta = delta.contiguous()</w:t>
        <w:br/>
        <w:t xml:space="preserve">            if D is not None:</w:t>
        <w:br/>
        <w:t xml:space="preserve">                D = D.contiguous()</w:t>
        <w:br/>
        <w:t xml:space="preserve">            if B.stride(-1) != 1:</w:t>
        <w:br/>
        <w:t xml:space="preserve">                B = B.contiguous()</w:t>
        <w:br/>
        <w:t xml:space="preserve">            if C.stride(-1) != 1:</w:t>
        <w:br/>
        <w:t xml:space="preserve">                C = C.contiguous()</w:t>
        <w:br/>
        <w:t xml:space="preserve">            if z is not None and z.stride(-1) != 1:</w:t>
        <w:br/>
        <w:t xml:space="preserve">                z = z.contiguous()</w:t>
        <w:br/>
        <w:br/>
        <w:t xml:space="preserve">            # 确保输入张量的维度符合要求</w:t>
        <w:br/>
        <w:t xml:space="preserve">            assert u.shape[1] % (B.shape[1] * nrows) == 0 </w:t>
        <w:br/>
        <w:t xml:space="preserve">            assert nrows in [1, 2, 3, 4]  # 限制行数为1到4</w:t>
        <w:br/>
        <w:br/>
        <w:t xml:space="preserve">            # 处理反向传播的行数参数</w:t>
        <w:br/>
        <w:t xml:space="preserve">            if backnrows &gt; 0:</w:t>
        <w:br/>
        <w:t xml:space="preserve">                assert u.shape[1] % (B.shape[1] * backnrows) == 0 </w:t>
        <w:br/>
        <w:t xml:space="preserve">                assert backnrows in [1, 2, 3, 4]</w:t>
        <w:br/>
        <w:t xml:space="preserve">            else:</w:t>
        <w:br/>
        <w:t xml:space="preserve">                backnrows = nrows</w:t>
        <w:br/>
        <w:t xml:space="preserve">            ctx.backnrows = backnrows</w:t>
        <w:br/>
        <w:t xml:space="preserve">            </w:t>
        <w:br/>
        <w:t xml:space="preserve">            # 根据模式调用不同的CUDA实现</w:t>
        <w:br/>
        <w:t xml:space="preserve">            if mode == "mamba_ssm":</w:t>
        <w:br/>
        <w:t xml:space="preserve">                out, x, *rest = selective_scan_cuda.fwd(u, delta, A, B, C, D, z, delta_bias, delta_softplus)</w:t>
        <w:br/>
        <w:t xml:space="preserve">            else:</w:t>
        <w:br/>
        <w:t xml:space="preserve">                raise NotImplementedError("未实现的模式")</w:t>
        <w:br/>
        <w:br/>
        <w:t xml:space="preserve">            ctx.delta_softplus = delta_softplus</w:t>
        <w:br/>
        <w:t xml:space="preserve">            ctx.has_z = z is not None</w:t>
        <w:br/>
        <w:br/>
        <w:t xml:space="preserve">            last_state = x[:, :, -1, 1::2]  # 获取最后的状态</w:t>
        <w:br/>
        <w:t xml:space="preserve">            ctx.save_for_backward(u, delta, A, B, C, D, delta_bias, x)</w:t>
        <w:br/>
        <w:t xml:space="preserve">            return out if not return_last_state else (out, last_state)</w:t>
        <w:br/>
        <w:br/>
        <w:t xml:space="preserve">        @staticmethod</w:t>
        <w:br/>
        <w:t xml:space="preserve">        def backward(ctx, dout):</w:t>
        <w:br/>
        <w:t xml:space="preserve">            """</w:t>
        <w:br/>
        <w:t xml:space="preserve">            反向传播方法，计算梯度。</w:t>
        <w:br/>
        <w:t xml:space="preserve">            </w:t>
        <w:br/>
        <w:t xml:space="preserve">            参数:</w:t>
        <w:br/>
        <w:t xml:space="preserve">            ctx: 上下文对象，包含前向传播时保存的信息。</w:t>
        <w:br/>
        <w:t xml:space="preserve">            dout: 输出的梯度。</w:t>
        <w:br/>
        <w:t xml:space="preserve">            </w:t>
        <w:br/>
        <w:t xml:space="preserve">            返回:</w:t>
        <w:br/>
        <w:t xml:space="preserve">            梯度元组，包含各个输入的梯度。</w:t>
        <w:br/>
        <w:t xml:space="preserve">            """</w:t>
        <w:br/>
        <w:t xml:space="preserve">            u, delta, A, B, C, D, delta_bias, x = ctx.saved_tensors</w:t>
        <w:br/>
        <w:t xml:space="preserve">            if dout.stride(-1) != 1:</w:t>
        <w:br/>
        <w:t xml:space="preserve">                dout = dout.contiguous()</w:t>
        <w:br/>
        <w:br/>
        <w:t xml:space="preserve">            # 调用CUDA实现的反向传播</w:t>
        <w:br/>
        <w:t xml:space="preserve">            du, ddelta, dA, dB, dC, dD, ddelta_bias, *rest = selective_scan_cuda.bwd(</w:t>
        <w:br/>
        <w:t xml:space="preserve">                u, delta, A, B, C, D, delta_bias, dout, x, ctx.delta_softplus, ctx.backnrows</w:t>
        <w:br/>
        <w:t xml:space="preserve">            )</w:t>
        <w:br/>
        <w:br/>
        <w:t xml:space="preserve">            return (du, ddelta, dA, dB, dC, dD if D is not None else None, ddelta_bias if delta_bias is not None else None)</w:t>
        <w:br/>
        <w:br/>
        <w:t xml:space="preserve">    def selective_scan_fn(u, delta, A, B, C, D=None, z=None, delta_bias=None, delta_softplus=False, return_last_state=False, nrows=1, backnrows=-1):</w:t>
        <w:br/>
        <w:t xml:space="preserve">        """</w:t>
        <w:br/>
        <w:t xml:space="preserve">        封装选择性扫描函数的调用。</w:t>
        <w:br/>
        <w:t xml:space="preserve">        """</w:t>
        <w:br/>
        <w:t xml:space="preserve">        return SelectiveScanFn.apply(u, delta, A, B, C, D, z, delta_bias, delta_softplus, return_last_state, nrows, backnrows)</w:t>
        <w:br/>
        <w:br/>
        <w:t xml:space="preserve">    return selective_scan_fn</w:t>
        <w:br/>
        <w:t>```</w:t>
        <w:br/>
        <w:br/>
        <w:t>### 代码核心部分说明：</w:t>
        <w:br/>
        <w:t>1. **构建选择性扫描函数**：`build_selective_scan_fn`函数用于创建一个选择性扫描的自定义PyTorch函数，支持前向和反向传播。</w:t>
        <w:br/>
        <w:t>2. **前向传播**：`forward`方法计算输出，处理输入张量的连续性，确保输入的维度符合要求，并根据模式调用相应的CUDA实现。</w:t>
        <w:br/>
        <w:t>3. **反向传播**：`backward`方法计算各个输入的梯度，使用CUDA实现的反向传播功能。</w:t>
        <w:br/>
        <w:t>4. **封装函数**：`selective_scan_fn`函数是对自定义函数的封装，方便调用。</w:t>
        <w:br/>
        <w:br/>
        <w:t>这些核心部分实现了选择性扫描的基本功能，并通过CUDA加速，适用于深度学习中的序列数据处理。```</w:t>
      </w:r>
    </w:p>
    <w:p>
      <w:pPr>
        <w:spacing w:line="240" w:lineRule="auto"/>
        <w:jc w:val="left"/>
      </w:pPr>
      <w:r>
        <w:rPr>
          <w:rFonts w:ascii="Times New Roman" w:hAnsi="Times New Roman" w:eastAsia="宋体"/>
          <w:color w:val="000000"/>
          <w:sz w:val="24"/>
        </w:rPr>
        <w:t>这个程序文件 `test_selective_scan_speed.py` 主要用于测试和比较不同的选择性扫描（Selective Scan）算法的速度和性能。程序使用了 PyTorch 框架，并且结合了 CUDA 进行加速计算。以下是对代码的详细说明：</w:t>
        <w:br/>
        <w:br/>
        <w:t>首先，文件引入了一些必要的库，包括 `torch` 和 `pytest`，以及用于高效计算的 `einops` 和 `functools`。然后定义了一个构建选择性扫描函数的工厂函数 `build_selective_scan_fn`，该函数接收一个 CUDA 实现的选择性扫描函数和一些其他参数，并返回一个自定义的 PyTorch 自动求导函数 `SelectiveScanFn`。</w:t>
        <w:br/>
        <w:br/>
        <w:t>在 `SelectiveScanFn` 类中，定义了 `forward` 和 `backward` 静态方法。`forward` 方法负责前向传播的计算，包括输入的预处理、选择性扫描的具体实现以及结果的返回。它支持多种模式（如 `mamba_ssm`、`sscore` 等），并根据输入的形状和类型进行必要的调整和验证。`backward` 方法则实现了反向传播的计算，计算梯度并返回。</w:t>
        <w:br/>
        <w:br/>
        <w:t>接下来，定义了几个辅助函数，包括 `selective_scan_ref`、`selective_scan_easy` 和 `selective_scan_easy_v2`，这些函数实现了选择性扫描的不同版本，提供了不同的输入参数和计算方式，以便进行性能比较。</w:t>
        <w:br/>
        <w:br/>
        <w:t>在文件的最后部分，定义了 `test_speed` 函数，用于进行速度测试。该函数设置了一些测试参数，包括数据类型、序列长度、批次大小等。然后生成随机输入数据，并通过不同的选择性扫描实现进行多次前向和反向传播的速度测试。每个测试的时间被记录并打印出来，以便进行比较。</w:t>
        <w:br/>
        <w:br/>
        <w:t>总体而言，这个程序的核心是实现和测试选择性扫描算法的性能，利用 PyTorch 的自动求导机制和 CUDA 加速来提高计算效率。通过不同的实现方式，程序能够比较各个算法在相同条件下的运行速度，为后续的优化和改进提供依据。</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w:t>
        <w:br/>
        <w:t>from ultralytics.engine.predictor import BasePredictor</w:t>
        <w:br/>
        <w:t>from ultralytics.engine.results import Results</w:t>
        <w:br/>
        <w:t>from ultralytics.utils import ops</w:t>
        <w:br/>
        <w:br/>
        <w:t>class DetectionPredictor(BasePredictor):</w:t>
        <w:br/>
        <w:t xml:space="preserve">    """</w:t>
        <w:br/>
        <w:t xml:space="preserve">    DetectionPredictor类，继承自BasePredictor，用于基于检测模型进行预测。</w:t>
        <w:br/>
        <w:t xml:space="preserve">    """</w:t>
        <w:br/>
        <w:br/>
        <w:t xml:space="preserve">    def postprocess(self, preds, img, orig_imgs):</w:t>
        <w:br/>
        <w:t xml:space="preserve">        """</w:t>
        <w:br/>
        <w:t xml:space="preserve">        对预测结果进行后处理，并返回Results对象的列表。</w:t>
        <w:br/>
        <w:br/>
        <w:t xml:space="preserve">        参数:</w:t>
        <w:br/>
        <w:t xml:space="preserve">        preds: 模型的预测结果</w:t>
        <w:br/>
        <w:t xml:space="preserve">        img: 输入图像</w:t>
        <w:br/>
        <w:t xml:space="preserve">        orig_imgs: 原始图像列表</w:t>
        <w:br/>
        <w:br/>
        <w:t xml:space="preserve">        返回:</w:t>
        <w:br/>
        <w:t xml:space="preserve">        results: 包含处理后结果的Results对象列表</w:t>
        <w:br/>
        <w:t xml:space="preserve">        """</w:t>
        <w:br/>
        <w:t xml:space="preserve">        # 应用非极大值抑制（NMS）来过滤预测框</w:t>
        <w:br/>
        <w:t xml:space="preserve">        preds = ops.non_max_suppression(</w:t>
        <w:br/>
        <w:t xml:space="preserve">            preds,</w:t>
        <w:br/>
        <w:t xml:space="preserve">            self.args.conf,  # 置信度阈值</w:t>
        <w:br/>
        <w:t xml:space="preserve">            self.args.iou,   # IOU阈值</w:t>
        <w:br/>
        <w:t xml:space="preserve">            agnostic=self.args.agnostic_nms,  # 是否使用类别无关的NMS</w:t>
        <w:br/>
        <w:t xml:space="preserve">            max_det=self.args.max_det,  # 最大检测框数量</w:t>
        <w:br/>
        <w:t xml:space="preserve">            classes=self.args.classes,   # 过滤的类别</w:t>
        <w:br/>
        <w:t xml:space="preserve">        )</w:t>
        <w:br/>
        <w:br/>
        <w:t xml:space="preserve">        # 如果输入的原始图像不是列表，则将其转换为numpy数组</w:t>
        <w:br/>
        <w:t xml:space="preserve">        if not isinstance(orig_imgs, list):</w:t>
        <w:br/>
        <w:t xml:space="preserve">            orig_imgs = ops.convert_torch2numpy_batch(orig_imgs)</w:t>
        <w:br/>
        <w:br/>
        <w:t xml:space="preserve">        results = []  # 初始化结果列表</w:t>
        <w:br/>
        <w:t xml:space="preserve">        for i, pred in enumerate(preds):</w:t>
        <w:br/>
        <w:t xml:space="preserve">            orig_img = orig_imgs[i]  # 获取对应的原始图像</w:t>
        <w:br/>
        <w:t xml:space="preserve">            # 将预测框的坐标缩放到原始图像的尺寸</w:t>
        <w:br/>
        <w:t xml:space="preserve">            pred[:, :4] = ops.scale_boxes(img.shape[2:], pred[:, :4], orig_img.shape)</w:t>
        <w:br/>
        <w:t xml:space="preserve">            img_path = self.batch[0][i]  # 获取图像路径</w:t>
        <w:br/>
        <w:t xml:space="preserve">            # 创建Results对象并添加到结果列表</w:t>
        <w:br/>
        <w:t xml:space="preserve">            results.append(Results(orig_img, path=img_path, names=self.model.names, boxes=pred))</w:t>
        <w:br/>
        <w:t xml:space="preserve">        </w:t>
        <w:br/>
        <w:t xml:space="preserve">        return results  # 返回处理后的结果列表</w:t>
        <w:br/>
        <w:t>```</w:t>
        <w:br/>
        <w:br/>
        <w:t>### 代码注释说明：</w:t>
        <w:br/>
        <w:t>1. **导入模块**：导入必要的类和函数以支持预测和结果处理。</w:t>
        <w:br/>
        <w:t>2. **DetectionPredictor类**：该类专门用于处理检测模型的预测。</w:t>
        <w:br/>
        <w:t>3. **postprocess方法**：此方法负责对模型的预测结果进行后处理，主要包括：</w:t>
        <w:br/>
        <w:t xml:space="preserve">   - 使用非极大值抑制（NMS）来去除冗余的预测框。</w:t>
        <w:br/>
        <w:t xml:space="preserve">   - 将原始图像转换为numpy数组（如果需要）。</w:t>
        <w:br/>
        <w:t xml:space="preserve">   - 缩放预测框的坐标，以适应原始图像的尺寸。</w:t>
        <w:br/>
        <w:t xml:space="preserve">   - 创建并返回包含所有处理结果的列表。```</w:t>
      </w:r>
    </w:p>
    <w:p>
      <w:pPr>
        <w:spacing w:line="240" w:lineRule="auto"/>
        <w:jc w:val="left"/>
      </w:pPr>
      <w:r>
        <w:rPr>
          <w:rFonts w:ascii="Times New Roman" w:hAnsi="Times New Roman" w:eastAsia="宋体"/>
          <w:color w:val="000000"/>
          <w:sz w:val="24"/>
        </w:rPr>
        <w:t>这个程序文件 `predict.py` 是一个用于目标检测的预测类，继承自 `BasePredictor` 类，属于 Ultralytics YOLO 项目的一部分。该文件主要实现了一个名为 `DetectionPredictor` 的类，旨在处理基于检测模型的预测任务。</w:t>
        <w:br/>
        <w:br/>
        <w:t>在这个类中，首先定义了一个 `postprocess` 方法，该方法用于对模型的预测结果进行后处理。具体来说，`postprocess` 方法接收三个参数：`preds`（模型的预测结果）、`img`（输入图像）和 `orig_imgs`（原始图像）。该方法的主要功能是应用非极大值抑制（Non-Maximum Suppression, NMS）来过滤掉重叠的检测框，从而保留最有可能的检测结果。</w:t>
        <w:br/>
        <w:br/>
        <w:t>在方法内部，首先调用 `ops.non_max_suppression` 函数，对预测结果进行 NMS 处理，使用了一些参数，如置信度阈值、IoU 阈值、是否进行类别无关的 NMS、最大检测框数量以及指定的类别等。接着，检查 `orig_imgs` 是否为列表，如果不是，则将其转换为 NumPy 数组格式，以便后续处理。</w:t>
        <w:br/>
        <w:br/>
        <w:t>接下来，程序遍历每个预测结果，并对每个预测框进行坐标缩放，以适应原始图像的尺寸。缩放操作是通过 `ops.scale_boxes` 函数实现的。每个处理后的结果会被封装成一个 `Results` 对象，其中包含原始图像、图像路径、模型名称和检测框信息，并将其添加到结果列表中。</w:t>
        <w:br/>
        <w:br/>
        <w:t>最后，`postprocess` 方法返回一个包含所有处理结果的列表，便于后续的分析和展示。整体上，这个类和方法为目标检测提供了一个高效的预测和后处理框架，便于用户在实际应用中进行目标检测任务。</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br/>
        <w:t># 定义一个用于反向传播的自定义函数</w:t>
        <w:br/>
        <w:t>class ReverseFunction(torch.autograd.Function):</w:t>
        <w:br/>
        <w:t xml:space="preserve">    @staticmethod</w:t>
        <w:br/>
        <w:t xml:space="preserve">    def forward(ctx, run_functions, alpha, *args):</w:t>
        <w:br/>
        <w:t xml:space="preserve">        # 保存运行的函数和alpha参数</w:t>
        <w:br/>
        <w:t xml:space="preserve">        ctx.run_functions = run_functions</w:t>
        <w:br/>
        <w:t xml:space="preserve">        ctx.alpha = alpha</w:t>
        <w:br/>
        <w:t xml:space="preserve">        </w:t>
        <w:br/>
        <w:t xml:space="preserve">        # 获取输入参数</w:t>
        <w:br/>
        <w:t xml:space="preserve">        x, c0, c1, c2, c3 = args</w:t>
        <w:br/>
        <w:t xml:space="preserve">        </w:t>
        <w:br/>
        <w:t xml:space="preserve">        # 计算每一层的输出</w:t>
        <w:br/>
        <w:t xml:space="preserve">        c0 = run_functions[0](x, c1) + c0 * alpha[0]</w:t>
        <w:br/>
        <w:t xml:space="preserve">        c1 = run_functions[1](c0, c2) + c1 * alpha[1]</w:t>
        <w:br/>
        <w:t xml:space="preserve">        c2 = run_functions[2](c1, c3) + c2 * alpha[2]</w:t>
        <w:br/>
        <w:t xml:space="preserve">        c3 = run_functions[3](c2, None) + c3 * alpha[3]</w:t>
        <w:br/>
        <w:t xml:space="preserve">        </w:t>
        <w:br/>
        <w:t xml:space="preserve">        # 保存中间结果以便反向传播使用</w:t>
        <w:br/>
        <w:t xml:space="preserve">        ctx.save_for_backward(x, c0, c1, c2, c3)</w:t>
        <w:br/>
        <w:t xml:space="preserve">        return x, c0, c1, c2, c3</w:t>
        <w:br/>
        <w:br/>
        <w:t xml:space="preserve">    @staticmethod</w:t>
        <w:br/>
        <w:t xml:space="preserve">    def backward(ctx, *grad_outputs):</w:t>
        <w:br/>
        <w:t xml:space="preserve">        # 从上下文中恢复保存的张量</w:t>
        <w:br/>
        <w:t xml:space="preserve">        x, c0, c1, c2, c3 = ctx.saved_tensors</w:t>
        <w:br/>
        <w:t xml:space="preserve">        run_functions = ctx.run_functions</w:t>
        <w:br/>
        <w:t xml:space="preserve">        alpha = ctx.alpha</w:t>
        <w:br/>
        <w:t xml:space="preserve">        </w:t>
        <w:br/>
        <w:t xml:space="preserve">        # 获取梯度</w:t>
        <w:br/>
        <w:t xml:space="preserve">        gx_right, g0_right, g1_right, g2_right, g3_right = grad_outputs</w:t>
        <w:br/>
        <w:t xml:space="preserve">        </w:t>
        <w:br/>
        <w:t xml:space="preserve">        # 反向传播计算</w:t>
        <w:br/>
        <w:t xml:space="preserve">        g3_up = g3_right</w:t>
        <w:br/>
        <w:t xml:space="preserve">        g3_left = g3_up * alpha[3]  # shortcut</w:t>
        <w:br/>
        <w:t xml:space="preserve">        oup3 = run_functions[3](c2, None)</w:t>
        <w:br/>
        <w:t xml:space="preserve">        torch.autograd.backward(oup3, g3_up, retain_graph=True)</w:t>
        <w:br/>
        <w:t xml:space="preserve">        </w:t>
        <w:br/>
        <w:t xml:space="preserve">        # 继续反向传播</w:t>
        <w:br/>
        <w:t xml:space="preserve">        g2_up = g2_right + c2.grad</w:t>
        <w:br/>
        <w:t xml:space="preserve">        g2_left = g2_up * alpha[2]  # shortcut</w:t>
        <w:br/>
        <w:t xml:space="preserve">        oup2 = run_functions[2](c1, c3)</w:t>
        <w:br/>
        <w:t xml:space="preserve">        torch.autograd.backward(oup2, g2_up, retain_graph=True)</w:t>
        <w:br/>
        <w:t xml:space="preserve">        </w:t>
        <w:br/>
        <w:t xml:space="preserve">        g1_up = g1_right + c1.grad</w:t>
        <w:br/>
        <w:t xml:space="preserve">        g1_left = g1_up * alpha[1]  # shortcut</w:t>
        <w:br/>
        <w:t xml:space="preserve">        oup1 = run_functions[1](c0, c2)</w:t>
        <w:br/>
        <w:t xml:space="preserve">        torch.autograd.backward(oup1, g1_up, retain_graph=True)</w:t>
        <w:br/>
        <w:t xml:space="preserve">        </w:t>
        <w:br/>
        <w:t xml:space="preserve">        g0_up = g0_right + c0.grad</w:t>
        <w:br/>
        <w:t xml:space="preserve">        g0_left = g0_up * alpha[0]  # shortcut</w:t>
        <w:br/>
        <w:t xml:space="preserve">        oup0 = run_functions[0](x, c1)</w:t>
        <w:br/>
        <w:t xml:space="preserve">        torch.autograd.backward(oup0, g0_up)</w:t>
        <w:br/>
        <w:br/>
        <w:t xml:space="preserve">        # 返回梯度</w:t>
        <w:br/>
        <w:t xml:space="preserve">        return None, None, gx_up, g0_left, g1_left, g2_left, g3_left</w:t>
        <w:br/>
        <w:br/>
        <w:t># 定义一个子网络模块</w:t>
        <w:br/>
        <w:t>class SubNet(nn.Module):</w:t>
        <w:br/>
        <w:t xml:space="preserve">    def __init__(self, channels, layers, kernel, first_col, save_memory) -&gt; None:</w:t>
        <w:br/>
        <w:t xml:space="preserve">        super().__init__()</w:t>
        <w:br/>
        <w:t xml:space="preserve">        self.save_memory = save_memory</w:t>
        <w:br/>
        <w:t xml:space="preserve">        # 初始化每一层的alpha参数</w:t>
        <w:br/>
        <w:t xml:space="preserve">        self.alpha0 = nn.Parameter(torch.ones((1, channels[0], 1, 1)), requires_grad=True)</w:t>
        <w:br/>
        <w:t xml:space="preserve">        self.alpha1 = nn.Parameter(torch.ones((1, channels[1], 1, 1)), requires_grad=True)</w:t>
        <w:br/>
        <w:t xml:space="preserve">        self.alpha2 = nn.Parameter(torch.ones((1, channels[2], 1, 1)), requires_grad=True)</w:t>
        <w:br/>
        <w:t xml:space="preserve">        self.alpha3 = nn.Parameter(torch.ones((1, channels[3], 1, 1)), requires_grad=True)</w:t>
        <w:br/>
        <w:br/>
        <w:t xml:space="preserve">        # 创建四个层级</w:t>
        <w:br/>
        <w:t xml:space="preserve">        self.level0 = Level(0, channels, layers, kernel, first_col)</w:t>
        <w:br/>
        <w:t xml:space="preserve">        self.level1 = Level(1, channels, layers, kernel, first_col)</w:t>
        <w:br/>
        <w:t xml:space="preserve">        self.level2 = Level(2, channels, layers, kernel, first_col)</w:t>
        <w:br/>
        <w:t xml:space="preserve">        self.level3 = Level(3, channels, layers, kernel, first_col)</w:t>
        <w:br/>
        <w:br/>
        <w:t xml:space="preserve">    def forward(self, *args):</w:t>
        <w:br/>
        <w:t xml:space="preserve">        # 根据内存节省策略选择正向传播方式</w:t>
        <w:br/>
        <w:t xml:space="preserve">        if self.save_memory:</w:t>
        <w:br/>
        <w:t xml:space="preserve">            return self._forward_reverse(*args)</w:t>
        <w:br/>
        <w:t xml:space="preserve">        else:</w:t>
        <w:br/>
        <w:t xml:space="preserve">            return self._forward_nonreverse(*args)</w:t>
        <w:br/>
        <w:br/>
        <w:t xml:space="preserve">    def _forward_nonreverse(self, *args):</w:t>
        <w:br/>
        <w:t xml:space="preserve">        # 正向传播计算</w:t>
        <w:br/>
        <w:t xml:space="preserve">        x, c0, c1, c2, c3 = args</w:t>
        <w:br/>
        <w:t xml:space="preserve">        c0 = self.alpha0 * c0 + self.level0(x, c1)</w:t>
        <w:br/>
        <w:t xml:space="preserve">        c1 = self.alpha1 * c1 + self.level1(c0, c2)</w:t>
        <w:br/>
        <w:t xml:space="preserve">        c2 = self.alpha2 * c2 + self.level2(c1, c3)</w:t>
        <w:br/>
        <w:t xml:space="preserve">        c3 = self.alpha3 * c3 + self.level3(c2, None)</w:t>
        <w:br/>
        <w:t xml:space="preserve">        return c0, c1, c2, c3</w:t>
        <w:br/>
        <w:br/>
        <w:t xml:space="preserve">    def _forward_reverse(self, *args):</w:t>
        <w:br/>
        <w:t xml:space="preserve">        # 使用反向传播计算</w:t>
        <w:br/>
        <w:t xml:space="preserve">        local_funs = [self.level0, self.level1, self.level2, self.level3]</w:t>
        <w:br/>
        <w:t xml:space="preserve">        alpha = [self.alpha0, self.alpha1, self.alpha2, self.alpha3]</w:t>
        <w:br/>
        <w:t xml:space="preserve">        _, c0, c1, c2, c3 = ReverseFunction.apply(local_funs, alpha, *args)</w:t>
        <w:br/>
        <w:t xml:space="preserve">        return c0, c1, c2, c3</w:t>
        <w:br/>
        <w:br/>
        <w:t># 定义整个网络结构</w:t>
        <w:br/>
        <w:t>class RevCol(nn.Module):</w:t>
        <w:br/>
        <w:t xml:space="preserve">    def __init__(self, kernel='C2f', channels=[32, 64, 96, 128], layers=[2, 3, 6, 3], num_subnet=5, save_memory=True) -&gt; None:</w:t>
        <w:br/>
        <w:t xml:space="preserve">        super().__init__()</w:t>
        <w:br/>
        <w:t xml:space="preserve">        self.num_subnet = num_subnet</w:t>
        <w:br/>
        <w:t xml:space="preserve">        self.channels = channels</w:t>
        <w:br/>
        <w:t xml:space="preserve">        self.layers = layers</w:t>
        <w:br/>
        <w:br/>
        <w:t xml:space="preserve">        # 初始化网络的输入层</w:t>
        <w:br/>
        <w:t xml:space="preserve">        self.stem = Conv(3, channels[0], k=4, s=4, p=0)</w:t>
        <w:br/>
        <w:br/>
        <w:t xml:space="preserve">        # 添加多个子网络</w:t>
        <w:br/>
        <w:t xml:space="preserve">        for i in range(num_subnet):</w:t>
        <w:br/>
        <w:t xml:space="preserve">            first_col = (i == 0)</w:t>
        <w:br/>
        <w:t xml:space="preserve">            self.add_module(f'subnet{str(i)}', SubNet(channels, layers, kernel, first_col, save_memory=save_memory))</w:t>
        <w:br/>
        <w:br/>
        <w:t xml:space="preserve">    def forward(self, x):</w:t>
        <w:br/>
        <w:t xml:space="preserve">        # 网络的前向传播</w:t>
        <w:br/>
        <w:t xml:space="preserve">        c0, c1, c2, c3 = 0, 0, 0, 0</w:t>
        <w:br/>
        <w:t xml:space="preserve">        x = self.stem(x)        </w:t>
        <w:br/>
        <w:t xml:space="preserve">        for i in range(self.num_subnet):</w:t>
        <w:br/>
        <w:t xml:space="preserve">            c0, c1, c2, c3 = getattr(self, f'subnet{str(i)}')(x, c0, c1, c2, c3)       </w:t>
        <w:br/>
        <w:t xml:space="preserve">        return [c0, c1, c2, c3]</w:t>
        <w:br/>
        <w:t>```</w:t>
        <w:br/>
        <w:br/>
        <w:t>### 代码说明：</w:t>
        <w:br/>
        <w:t>1. **ReverseFunction**: 这是一个自定义的反向传播函数，负责在前向传播时保存中间结果，并在反向传播时计算梯度。</w:t>
        <w:br/>
        <w:t>2. **SubNet**: 这是一个子网络模块，包含多个层级和可学习的参数（alpha），用于调整各层的输出。</w:t>
        <w:br/>
        <w:t>3. **RevCol**: 这是整个网络的结构，包含多个子网络和一个输入层。前向传播时，它依次调用每个子网络进行计算。</w:t>
        <w:br/>
        <w:br/>
        <w:t>通过这些核心部分的组合，构建了一个复杂的神经网络结构，能够进行有效的前向和反向传播。```</w:t>
      </w:r>
    </w:p>
    <w:p>
      <w:pPr>
        <w:spacing w:line="240" w:lineRule="auto"/>
        <w:jc w:val="left"/>
      </w:pPr>
      <w:r>
        <w:rPr>
          <w:rFonts w:ascii="Times New Roman" w:hAnsi="Times New Roman" w:eastAsia="宋体"/>
          <w:color w:val="000000"/>
          <w:sz w:val="24"/>
        </w:rPr>
        <w:t>这个程序文件 `revcol.py` 实现了一个深度学习模型的反向传播机制，主要用于图像处理或计算机视觉任务。代码中使用了 PyTorch 框架，定义了一些自定义的神经网络模块和反向传播函数。</w:t>
        <w:br/>
        <w:br/>
        <w:t>首先，文件导入了必要的 PyTorch 模块，包括 `torch` 和 `torch.nn`，以及一些自定义的卷积和块模块。接着，定义了一些辅助函数，比如 `get_gpu_states`、`get_gpu_device`、`set_device_states` 和 `detach_and_grad`，这些函数主要用于管理 GPU 的随机数生成状态、获取设备信息和处理张量的梯度。</w:t>
        <w:br/>
        <w:br/>
        <w:t>`ReverseFunction` 类是一个自定义的反向传播函数，继承自 `torch.autograd.Function`。它的 `forward` 方法实现了前向传播的逻辑，接受多个函数和参数，并通过这些函数计算输出。该方法中使用了 `torch.no_grad()` 来避免计算梯度，同时保存了 CPU 和 GPU 的随机数状态，以便在反向传播时恢复。反向传播的逻辑在 `backward` 方法中实现，利用保存的状态和输入，逐层计算梯度并进行反向传播。</w:t>
        <w:br/>
        <w:br/>
        <w:t>接下来，定义了几个神经网络模块类，包括 `Fusion`、`Level` 和 `SubNet`。`Fusion` 类负责在不同层之间进行特征融合，`Level` 类则表示网络的每一层，包含了融合操作和卷积块。`SubNet` 类表示一个子网络，由多个层组成，并实现了前向传播的两种方式：非反向传播和反向传播。</w:t>
        <w:br/>
        <w:br/>
        <w:t>最后，`RevCol` 类是整个模型的核心，包含了多个子网络的实例，并定义了模型的前向传播过程。它的构造函数初始化了网络的结构，包括卷积层和子网络。前向传播方法将输入数据通过多个子网络进行处理，最终输出特征图。</w:t>
        <w:br/>
        <w:br/>
        <w:t>整体来看，这个文件实现了一个具有反向传播机制的深度学习模型，利用了 PyTorch 的自动微分功能，支持在 GPU 上高效计算。通过自定义的反向传播函数和网络结构，模型能够在保持性能的同时，优化内存使用。</w:t>
      </w:r>
    </w:p>
    <w:p>
      <w:pPr>
        <w:spacing w:line="240" w:lineRule="auto"/>
        <w:jc w:val="left"/>
      </w:pPr>
      <w:r>
        <w:rPr>
          <w:rFonts w:ascii="Times New Roman" w:hAnsi="Times New Roman" w:eastAsia="宋体"/>
          <w:color w:val="000000"/>
          <w:sz w:val="24"/>
        </w:rPr>
        <w:t>### 程序整体功能和构架概括</w:t>
        <w:br/>
        <w:br/>
        <w:t>该项目的整体功能主要集中在深度学习模型的构建、训练和预测，特别是在计算机视觉任务中。程序通过多个模块实现了不同的功能，包括自定义的归一化方法、选择性扫描算法的性能测试、目标检测的预测处理，以及深度学习模型的反向传播机制。整体架构清晰，各个模块之间相互独立又紧密关联，能够高效地处理输入数据并进行模型推理。</w:t>
        <w:br/>
        <w:br/>
        <w:t>### 文件功能整理表</w:t>
        <w:br/>
        <w:br/>
        <w:t>| 文件名                          | 功能描述                                                                                     |</w:t>
        <w:br/>
        <w:t>|---------------------------------|----------------------------------------------------------------------------------------------|</w:t>
        <w:br/>
        <w:t>| `prepbn.py`                     | 实现自定义的批量归一化模块 `RepBN` 和线性归一化模块 `LinearNorm`，用于深度学习模型的归一化处理。 |</w:t>
        <w:br/>
        <w:t>| `test_selective_scan_speed.py`  | 测试和比较不同选择性扫描算法的速度和性能，利用 PyTorch 和 CUDA 进行加速计算。               |</w:t>
        <w:br/>
        <w:t>| `predict.py`                    | 实现目标检测的预测类 `DetectionPredictor`，负责对模型预测结果进行后处理，包括非极大值抑制。 |</w:t>
        <w:br/>
        <w:t>| `revcol.py`                     | 实现深度学习模型的反向传播机制，定义多个自定义网络模块和反向传播函数，用于图像处理任务。     |</w:t>
        <w:br/>
        <w:br/>
        <w:t>这个表格总结了每个文件的主要功能，便于快速了解项目的结构和各个模块的作用。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